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Hello World</w:t>
      </w:r>
    </w:p>
    <w:p>
      <w:pPr>
        <w:pStyle w:val="Heading1"/>
      </w:pPr>
      <w:r>
        <w:t>by Brian</w:t>
      </w:r>
    </w:p>
    <w:p>
      <w:r>
        <w:t>This is a Word document created by Python using the python-docx library.</w:t>
      </w:r>
    </w:p>
    <w:p>
      <w:pPr>
        <w:pStyle w:val="IntenseQuote"/>
      </w:pPr>
      <w:r>
        <w:t>Python programming is challenging!</w:t>
      </w:r>
    </w:p>
    <w:p>
      <w:r>
        <w:t xml:space="preserve">This paragraph has some </w:t>
      </w:r>
      <w:r>
        <w:rPr>
          <w:b/>
          <w:u w:val="single"/>
        </w:rPr>
        <w:t>bold text</w:t>
      </w:r>
      <w:r>
        <w:t xml:space="preserve"> in the middle.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